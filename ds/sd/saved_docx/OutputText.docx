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 Yo</w:t>
        <w:br/>
        <w:t>M Gmail</w:t>
        <w:br/>
        <w:t>=</w:t>
        <w:br/>
        <w:t>=</w:t>
        <w:br/>
        <w:t>Q</w:t>
        <w:br/>
        <w:t>Hi 10 (1</w:t>
        <w:br/>
        <w:t>A Bla CO pr ➤ D</w:t>
        <w:br/>
        <w:t>so</w:t>
        <w:br/>
        <w:t>St</w:t>
        <w:br/>
        <w:t>w: St</w:t>
        <w:br/>
        <w:t>in (3 M In</w:t>
        <w:br/>
        <w:t>API Cr #Vi</w:t>
        <w:br/>
        <w:t>Sa</w:t>
        <w:br/>
        <w:t>Py co Ui ▲ Co y! re</w:t>
        <w:br/>
        <w:t>C Be</w:t>
        <w:br/>
        <w:t>CO Co</w:t>
        <w:br/>
        <w:t>co U</w:t>
        <w:br/>
        <w:t>+</w:t>
        <w:br/>
        <w:t>theresanaiforthat.com/saved/</w:t>
        <w:br/>
        <w:t>YouTube Maps</w:t>
        <w:br/>
        <w:t>News</w:t>
        <w:br/>
        <w:t>Translate</w:t>
        <w:br/>
        <w:t>Search</w:t>
        <w:br/>
        <w:t>My saved Als</w:t>
        <w:br/>
        <w:t>Based on your saves</w:t>
        <w:br/>
        <w:t>Keep saving Als to improve your recommendations.</w:t>
        <w:br/>
        <w:t>Dexter Homeschool</w:t>
        <w:br/>
        <w:t>Whisper to Stable ...</w:t>
        <w:br/>
        <w:t>Homeschool curriculum</w:t>
        <w:br/>
        <w:t>Audio to image</w:t>
        <w:br/>
        <w:t>C Copy.ai</w:t>
        <w:br/>
        <w:t>✓ Content generation</w:t>
        <w:br/>
        <w:t>No pricing</w:t>
        <w:br/>
        <w:t>No pricing</w:t>
        <w:br/>
        <w:t>198</w:t>
        <w:br/>
        <w:t>Free + Pro version @ $49/mo</w:t>
        <w:br/>
        <w:t>Most saved</w:t>
        <w:br/>
        <w:t>Today</w:t>
        <w:br/>
        <w:t>Tasks</w:t>
        <w:br/>
        <w:t>✓ Timeline</w:t>
        <w:br/>
        <w:t>☑</w:t>
        <w:br/>
        <w:t>Get featured</w:t>
        <w:br/>
        <w:t>Job Impact Index</w:t>
        <w:br/>
        <w:t>Forum</w:t>
        <w:br/>
        <w:t>Newsletter</w:t>
        <w:br/>
        <w:t>302 5.0</w:t>
        <w:br/>
        <w:t>Jasper.ai</w:t>
        <w:br/>
        <w:t>Writesonic</w:t>
        <w:br/>
        <w:t>Ponzu.gg</w:t>
        <w:br/>
        <w:t>Ws</w:t>
        <w:br/>
        <w:t>✓ Content generation</w:t>
        <w:br/>
        <w:t>• SEO content</w:t>
        <w:br/>
        <w:t>3D Image generation</w:t>
        <w:br/>
        <w:t>$40/mo &amp; up</w:t>
        <w:br/>
        <w:t>251</w:t>
        <w:br/>
        <w:t>Starting from $10/mo</w:t>
        <w:br/>
        <w:t>Q242</w:t>
        <w:br/>
        <w:t>No pricing</w:t>
        <w:br/>
        <w:t>246 3.0</w:t>
        <w:br/>
        <w:t>Hypotenuse.ai</w:t>
        <w:br/>
        <w:t>Writing</w:t>
        <w:br/>
        <w:t>Frase.io</w:t>
        <w:br/>
        <w:t>Bertha.ai</w:t>
        <w:br/>
        <w:t>⚫ SEO content</w:t>
        <w:br/>
        <w:t>Writing</w:t>
        <w:br/>
        <w:t>From $14.99/mo</w:t>
        <w:br/>
        <w:t>Q271</w:t>
        <w:br/>
        <w:t>From $10/mo</w:t>
        <w:br/>
        <w:t>Q172</w:t>
        <w:br/>
        <w:t>From $24/mo</w:t>
        <w:br/>
        <w:t>Simplified</w:t>
        <w:br/>
        <w:t>✓ Content generation</w:t>
        <w:br/>
        <w:t>Follow us</w:t>
        <w:br/>
        <w:t>Free + $18/mo</w:t>
        <w:br/>
        <w:t>Join Discord</w:t>
        <w:br/>
        <w:t>26°C</w:t>
        <w:br/>
        <w:t>Haze</w:t>
        <w:br/>
        <w:t>Sudowrite</w:t>
        <w:br/>
        <w:t>Search</w:t>
        <w:br/>
        <w:t>Peppertype.ai</w:t>
        <w:br/>
        <w:t>Rytr</w:t>
        <w:br/>
        <w:t>✓ Content generation</w:t>
        <w:br/>
        <w:t>Writing</w:t>
        <w:br/>
        <w:t>381</w:t>
        <w:br/>
        <w:t>From $35/mo</w:t>
        <w:br/>
        <w:t>184</w:t>
        <w:br/>
        <w:t>Free + $9/mo</w:t>
        <w:br/>
        <w:t>NovelAl</w:t>
        <w:br/>
        <w:t>Compose Al</w:t>
        <w:br/>
        <w:t>! D © = ® @ 6 @ @ ×</w:t>
        <w:br/>
        <w:t>253</w:t>
        <w:br/>
        <w:t>138</w:t>
        <w:br/>
        <w:t>&gt;</w:t>
        <w:br/>
        <w:t>n</w:t>
        <w:br/>
        <w:t>↑</w:t>
        <w:br/>
        <w:t>ENG</w:t>
        <w:br/>
        <w:t>IN</w:t>
        <w:br/>
        <w:t>15:57</w:t>
        <w:br/>
        <w:t>09-12-2023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
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NITESH KUMAR</w:t>
        <w:br/>
        <w:t>Linkedin:https://www.linkedin.com/in/nitesh-kumar-b05051212</w:t>
        <w:br/>
        <w:t>Github: https://github.com/Ni30kumr</w:t>
        <w:br/>
        <w:t>EDUCATION</w:t>
        <w:br/>
        <w:t>Email: niteshkumaar87@gmail.com</w:t>
        <w:br/>
        <w:t>Mobile:</w:t>
        <w:br/>
        <w:t>+91-9958438491</w:t>
        <w:br/>
        <w:t>•</w:t>
        <w:br/>
        <w:t>Rajiv Gandhi Institute Of Petroleum Technology</w:t>
        <w:br/>
        <w:t>Bachelor of Technology - Petroleum Engineering; GPA: 7.03</w:t>
        <w:br/>
        <w:t>Amethi, U.P</w:t>
        <w:br/>
        <w:t>Dec 2020-June 2024</w:t>
        <w:br/>
        <w:t>Skills: Analysis Of Machine Learning Algorithms, Artificial Intelligence, Machine Learning, Data Science, Databases</w:t>
        <w:br/>
        <w:t>SKILLS SUMMARY</w:t>
        <w:br/>
        <w:t>• Languages:</w:t>
        <w:br/>
        <w:t>• Frameworks:</w:t>
        <w:br/>
        <w:t>• Tools:</w:t>
        <w:br/>
        <w:t>• Platforms:</w:t>
        <w:br/>
        <w:t>• Soft Skills:</w:t>
        <w:br/>
        <w:t>EXPERIENCE</w:t>
        <w:br/>
        <w:t>•</w:t>
        <w:br/>
        <w:t>Healthiclick</w:t>
        <w:br/>
        <w:t>Python, C</w:t>
        <w:br/>
        <w:t>Scikit, NLTK, TensorFlow, Keras, opencv,, Hugging face</w:t>
        <w:br/>
        <w:t>Fast API, Web scrapping, MySQL, Linux,, OpenAI, NLP, Computer vision</w:t>
        <w:br/>
        <w:t>Windows, VS code, Jupyter Notebook, Google collab</w:t>
        <w:br/>
        <w:t>Leadership, Event Management, Writing, Public Speaking, Time Management</w:t>
        <w:br/>
        <w:t>Python Developer intern (Part-time)</w:t>
        <w:br/>
        <w:t>Remote</w:t>
        <w:br/>
        <w:t>8Jan 2024 - present</w:t>
        <w:br/>
        <w:t>。 Web Scarpping: Enhanced testing for a language translation ML model by scraping multilingual content using Python</w:t>
        <w:br/>
        <w:t>and BeautifulSoup.</w:t>
        <w:br/>
        <w:t>○ FTP pipeline: Extracted FTP audio, transcribed with OpenAI whisper model, summarized data, and stored in</w:t>
        <w:br/>
        <w:t>MySQL via Fast API endpoint. Ensured seamless integration by connecting to the database through Python code,</w:t>
        <w:br/>
        <w:t>enhancing data accessibility and processing efficiency.</w:t>
        <w:br/>
        <w:t>。 Automate video upload: Automated video uploads on Twitter and YouTube using Tweepy and YouTube Data API.</w:t>
        <w:br/>
        <w:t>Developed a Fast API endpoint for streamlined video uploading, enhancing automation and efficiency in content</w:t>
        <w:br/>
        <w:t>distribution..</w:t>
        <w:br/>
        <w:t>PROJECTS</w:t>
        <w:br/>
        <w:t>• "Celebrity Image classification using SVM, Random Forest and Logistic Regression":</w:t>
        <w:br/>
        <w:t>• Image Processing and Classification: Utilized CV2 library for filtering celebrity images based on eye presence. Employed</w:t>
        <w:br/>
        <w:t>PyWavelet for feature extraction.</w:t>
        <w:br/>
        <w:t>• Model Training and Evaluation: Split dataset for training/testing. Employed SVM, Random Forest, and Logistic Regression</w:t>
        <w:br/>
        <w:t>models for classification based on extracted features.</w:t>
        <w:br/>
        <w:t>• Performance Analysis: Achieved 78% accuracy with SVM model. Visualized model performance using a confusion matrix.</w:t>
        <w:br/>
        <w:t>Tech: Machine Learning, Python, Computer Vision (CV2, PyWavelet), YOLO, OpenCV</w:t>
        <w:br/>
        <w:t>⚫ "Tranined a ML model to win 'hangman' game using NLP”:</w:t>
        <w:br/>
        <w:t>• Dataset Preprocessing: Generated a list of words with each letter as an element. Created a character-to-index dictionary for</w:t>
        <w:br/>
        <w:t>word conversion.</w:t>
        <w:br/>
        <w:t>• Data Transformation: Utilized one-hot encoding to convert the dataset into 3D format. Applied padding for input-output</w:t>
        <w:br/>
        <w:t>dimension matching, resulting in a training set of 273000*28*26 dimensions.</w:t>
        <w:br/>
        <w:t>• Model Training: Trained LSTM and Transformer models for word generation. Optimized with 'adam' optimizer and 'MSE'</w:t>
        <w:br/>
        <w:t>•</w:t>
        <w:br/>
        <w:t>loss for LSTM. Integrated word2vec for embeddings and NLP techniques. Tech: Machine Learning, Deep Learning, Big Data,</w:t>
        <w:br/>
        <w:t>Word2Vec, Transformer, NLP.</w:t>
        <w:br/>
        <w:t>Prediction of porosity using well logs and machine learning and deep learning:</w:t>
        <w:br/>
        <w:t>• Data Cleaning: Preprocessed selected well log from Sweden by removing conflicting rows for data consistency.</w:t>
        <w:br/>
        <w:t>⚫ Feature Selection: Reduced dataset dimensionality by removing irrelevant well logs, focusing on relevant features for porosity</w:t>
        <w:br/>
        <w:t>prediction.</w:t>
        <w:br/>
        <w:t>• Transfer Learning: Trained deep learning model on one well log dataset and fine-tuned on three additional datasets. Achieved</w:t>
        <w:br/>
        <w:t>0.88 accuracy when tested on a fourth well log. Tech: Well Logs, Machine Learning, Data Visualization, Deep Learning,</w:t>
        <w:br/>
        <w:t>Python, Transfer Learning</w:t>
        <w:br/>
        <w:t>HONORS AND AWARDS</w:t>
        <w:br/>
        <w:t>• Top 2 percentile in JEE ADVANCE qualified JEE Mains - Oct-2020</w:t>
        <w:br/>
        <w:t>• Merit-cum mean scholarship at RGIPT 2020-2024</w:t>
        <w:br/>
        <w:t>• Got selected for EAGE Mentor-mentee program Dec 2023</w:t>
        <w:br/>
        <w:t>VOLUNTEER EXPERIENCE</w:t>
        <w:br/>
        <w:t>о</w:t>
        <w:br/>
        <w:t>о</w:t>
        <w:br/>
        <w:t>Vice-President at EAGE RGIPT student chapter</w:t>
        <w:br/>
        <w:t>I conducted event related to petroleum, computer science and other branches.</w:t>
        <w:br/>
        <w:t>Event management head at SPE RGIPT student chapter</w:t>
        <w:br/>
        <w:t>Conducted PPO event and organized a interaction session with seniors;.</w:t>
        <w:br/>
        <w:t>Raebareli, India</w:t>
        <w:br/>
        <w:t>may2023 Present</w:t>
        <w:br/>
        <w:t>Rarbareli, India</w:t>
        <w:br/>
        <w:t>jun 2022 May 2023</w:t>
        <w:br/>
        <w:t>о</w:t>
        <w:br/>
        <w:t>Cricket captain of RGIPT cricket Team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